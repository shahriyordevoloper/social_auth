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466" w:lineRule="exact" w:before="200" w:after="0"/>
        <w:ind w:left="0" w:right="5760" w:firstLine="0"/>
        <w:jc w:val="left"/>
      </w:pPr>
      <w:r>
        <w:rPr>
          <w:rFonts w:ascii="Times" w:hAnsi="Times" w:eastAsia="Times"/>
          <w:b/>
          <w:i w:val="0"/>
          <w:color w:val="000000"/>
          <w:sz w:val="48"/>
        </w:rPr>
        <w:t xml:space="preserve">The title goes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The pararaph goes here</w:t>
      </w:r>
    </w:p>
    <w:sectPr w:rsidR="00FC693F" w:rsidRPr="0006063C" w:rsidSect="00034616">
      <w:pgSz w:w="11906" w:h="16838"/>
      <w:pgMar w:top="576" w:right="1440" w:bottom="1440" w:left="85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